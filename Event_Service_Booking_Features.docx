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A70F9E">
      <w:pPr>
        <w:pStyle w:val="36"/>
      </w:pPr>
      <w:r>
        <w:t>Event Service Booking Platform - Feature List</w:t>
      </w:r>
    </w:p>
    <w:p w14:paraId="521C7FAC">
      <w:pPr>
        <w:pStyle w:val="2"/>
      </w:pPr>
      <w:r>
        <w:t>🔹 Customer Features</w:t>
      </w:r>
    </w:p>
    <w:p w14:paraId="12E6BDD2">
      <w:pPr>
        <w:pStyle w:val="23"/>
      </w:pPr>
      <w:r>
        <w:t>View all services</w:t>
      </w:r>
    </w:p>
    <w:p w14:paraId="7CB1BEDB">
      <w:pPr>
        <w:pStyle w:val="23"/>
      </w:pPr>
      <w:r>
        <w:t>Filter services by:</w:t>
      </w:r>
    </w:p>
    <w:p w14:paraId="761DDE82">
      <w:pPr>
        <w:pStyle w:val="23"/>
      </w:pPr>
      <w:r>
        <w:t xml:space="preserve">  • Category (e.g., catering, photography)</w:t>
      </w:r>
    </w:p>
    <w:p w14:paraId="0FF63F9F">
      <w:pPr>
        <w:pStyle w:val="23"/>
      </w:pPr>
      <w:r>
        <w:t xml:space="preserve">  • Location (e.g., Bangalore, Delhi)</w:t>
      </w:r>
    </w:p>
    <w:p w14:paraId="6E589A65">
      <w:pPr>
        <w:pStyle w:val="23"/>
      </w:pPr>
      <w:r>
        <w:t xml:space="preserve">  • Service Venue (e.g., Indoor, Outdoor, Home, Banquet Hall)</w:t>
      </w:r>
    </w:p>
    <w:p w14:paraId="2021A2ED">
      <w:pPr>
        <w:pStyle w:val="23"/>
      </w:pPr>
      <w:r>
        <w:t xml:space="preserve">  • Price Range</w:t>
      </w:r>
    </w:p>
    <w:p w14:paraId="434805AC">
      <w:pPr>
        <w:pStyle w:val="23"/>
      </w:pPr>
      <w:r>
        <w:t>Add services to cart (kart)</w:t>
      </w:r>
    </w:p>
    <w:p w14:paraId="12AA6E3D">
      <w:pPr>
        <w:pStyle w:val="23"/>
      </w:pPr>
      <w:r>
        <w:t>Book services</w:t>
      </w:r>
    </w:p>
    <w:p w14:paraId="4C5DA176">
      <w:pPr>
        <w:pStyle w:val="23"/>
      </w:pPr>
      <w:r>
        <w:t>Make payments for bookings</w:t>
      </w:r>
    </w:p>
    <w:p w14:paraId="0951C4DE">
      <w:pPr>
        <w:pStyle w:val="23"/>
      </w:pPr>
      <w:r>
        <w:t>View their bookings</w:t>
      </w:r>
    </w:p>
    <w:p w14:paraId="5C180722">
      <w:pPr>
        <w:pStyle w:val="23"/>
      </w:pPr>
      <w:r>
        <w:t>Leave reviews and ratings for services</w:t>
      </w:r>
    </w:p>
    <w:p w14:paraId="0C241B92">
      <w:pPr>
        <w:pStyle w:val="2"/>
      </w:pPr>
      <w:r>
        <w:t>🔹 Vendor Features</w:t>
      </w:r>
    </w:p>
    <w:p w14:paraId="0CB38B77">
      <w:pPr>
        <w:pStyle w:val="23"/>
      </w:pPr>
      <w:r>
        <w:t>Vendor dashboard with login</w:t>
      </w:r>
    </w:p>
    <w:p w14:paraId="5905BA4B">
      <w:pPr>
        <w:pStyle w:val="23"/>
      </w:pPr>
      <w:r>
        <w:t>View listed services</w:t>
      </w:r>
    </w:p>
    <w:p w14:paraId="1C02CBB8">
      <w:pPr>
        <w:pStyle w:val="23"/>
      </w:pPr>
      <w:r>
        <w:t>Add new services with:</w:t>
      </w:r>
    </w:p>
    <w:p w14:paraId="1DABEF53">
      <w:pPr>
        <w:pStyle w:val="23"/>
      </w:pPr>
      <w:r>
        <w:t xml:space="preserve">  • Service details</w:t>
      </w:r>
    </w:p>
    <w:p w14:paraId="73D2A018">
      <w:pPr>
        <w:pStyle w:val="23"/>
      </w:pPr>
      <w:r>
        <w:t xml:space="preserve">  • Photos/videos</w:t>
      </w:r>
    </w:p>
    <w:p w14:paraId="10FA8654">
      <w:pPr>
        <w:pStyle w:val="23"/>
      </w:pPr>
      <w:r>
        <w:t xml:space="preserve">  • Price</w:t>
      </w:r>
    </w:p>
    <w:p w14:paraId="2BB52724">
      <w:pPr>
        <w:pStyle w:val="23"/>
      </w:pPr>
      <w:r>
        <w:t>Edit or remove existing services</w:t>
      </w:r>
    </w:p>
    <w:p w14:paraId="7240F4BD">
      <w:pPr>
        <w:pStyle w:val="23"/>
      </w:pPr>
      <w:r>
        <w:t>Confirm or deny customer bookings</w:t>
      </w:r>
    </w:p>
    <w:p w14:paraId="3403313E">
      <w:pPr>
        <w:pStyle w:val="2"/>
      </w:pPr>
      <w:r>
        <w:t>🔹 Admin Panel</w:t>
      </w:r>
    </w:p>
    <w:p w14:paraId="623EA12B">
      <w:pPr>
        <w:pStyle w:val="23"/>
      </w:pPr>
      <w:r>
        <w:t>Separate admin login</w:t>
      </w:r>
    </w:p>
    <w:p w14:paraId="64DAD6CA">
      <w:pPr>
        <w:pStyle w:val="23"/>
      </w:pPr>
      <w:r>
        <w:t>View all users (customers and vendors)</w:t>
      </w:r>
    </w:p>
    <w:p w14:paraId="4EDD58E3">
      <w:pPr>
        <w:pStyle w:val="23"/>
      </w:pPr>
      <w:r>
        <w:t>Add or delete users</w:t>
      </w:r>
    </w:p>
    <w:p w14:paraId="37E6464F">
      <w:pPr>
        <w:pStyle w:val="23"/>
      </w:pPr>
      <w:r>
        <w:t>Manage all listed services</w:t>
      </w:r>
    </w:p>
    <w:p w14:paraId="6E9686AE">
      <w:pPr>
        <w:pStyle w:val="2"/>
      </w:pPr>
      <w:r>
        <w:t>🔹 Service Details</w:t>
      </w:r>
    </w:p>
    <w:p w14:paraId="6C007111">
      <w:pPr>
        <w:pStyle w:val="23"/>
      </w:pPr>
      <w:r>
        <w:t>Service name</w:t>
      </w:r>
    </w:p>
    <w:p w14:paraId="317824B1">
      <w:pPr>
        <w:pStyle w:val="23"/>
      </w:pPr>
      <w:r>
        <w:t>Vendor name</w:t>
      </w:r>
    </w:p>
    <w:p w14:paraId="56E4ED4A">
      <w:pPr>
        <w:pStyle w:val="23"/>
      </w:pPr>
      <w:r>
        <w:t>Contact number</w:t>
      </w:r>
      <w:r>
        <w:rPr>
          <w:rFonts w:hint="default"/>
          <w:lang w:val="en-US"/>
        </w:rPr>
        <w:t xml:space="preserve"> </w:t>
      </w:r>
      <w:bookmarkStart w:id="0" w:name="_GoBack"/>
      <w:bookmarkEnd w:id="0"/>
    </w:p>
    <w:p w14:paraId="3ED9989D">
      <w:pPr>
        <w:pStyle w:val="23"/>
      </w:pPr>
      <w:r>
        <w:t>Photos and videos of the service</w:t>
      </w:r>
    </w:p>
    <w:p w14:paraId="3B45429D">
      <w:pPr>
        <w:pStyle w:val="23"/>
      </w:pPr>
      <w:r>
        <w:t>Price</w:t>
      </w:r>
    </w:p>
    <w:p w14:paraId="063FE8E3">
      <w:pPr>
        <w:pStyle w:val="23"/>
      </w:pPr>
      <w:r>
        <w:t>Rating and reviews</w:t>
      </w:r>
    </w:p>
    <w:p w14:paraId="79FBD10A">
      <w:pPr>
        <w:pStyle w:val="2"/>
      </w:pPr>
      <w:r>
        <w:t>🔍 Search &amp; Filtering</w:t>
      </w:r>
    </w:p>
    <w:p w14:paraId="6454E9C4">
      <w:pPr>
        <w:pStyle w:val="23"/>
      </w:pPr>
      <w:r>
        <w:t>Filter services by:</w:t>
      </w:r>
    </w:p>
    <w:p w14:paraId="260E7CEC">
      <w:pPr>
        <w:pStyle w:val="23"/>
      </w:pPr>
      <w:r>
        <w:t xml:space="preserve">  • Category (e.g., catering, photography)</w:t>
      </w:r>
    </w:p>
    <w:p w14:paraId="51784595">
      <w:pPr>
        <w:pStyle w:val="23"/>
      </w:pPr>
      <w:r>
        <w:t xml:space="preserve">  • Location (e.g., Bangalore, Delhi)</w:t>
      </w:r>
    </w:p>
    <w:p w14:paraId="65E1D22E">
      <w:pPr>
        <w:pStyle w:val="23"/>
      </w:pPr>
      <w:r>
        <w:t xml:space="preserve">  • Service Venue (e.g., Indoor, Outdoor, Home, Banquet Hall)</w:t>
      </w:r>
    </w:p>
    <w:p w14:paraId="685E0B9E">
      <w:pPr>
        <w:pStyle w:val="23"/>
      </w:pPr>
      <w:r>
        <w:t xml:space="preserve">  • Price Range</w:t>
      </w:r>
    </w:p>
    <w:p w14:paraId="1132E5AB">
      <w:pPr>
        <w:pStyle w:val="23"/>
      </w:pPr>
      <w:r>
        <w:t>Displays all vendors who match the selected filters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2EB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Amrit Swain</cp:lastModifiedBy>
  <dcterms:modified xsi:type="dcterms:W3CDTF">2025-05-02T06:07:33Z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9E5763F6783648E79F9EA42868207C2F_12</vt:lpwstr>
  </property>
</Properties>
</file>