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2A245">
      <w:pPr>
        <w:pStyle w:val="36"/>
      </w:pPr>
      <w:r>
        <w:t>Eventsbridge - Event Booking Platform: Class Definitions with UML Symbols</w:t>
      </w:r>
    </w:p>
    <w:p w14:paraId="435A1641">
      <w:pPr>
        <w:pStyle w:val="2"/>
      </w:pPr>
      <w:r>
        <w:t>User (Abstract)</w:t>
      </w:r>
    </w:p>
    <w:p w14:paraId="41D1742D">
      <w:pPr>
        <w:pStyle w:val="23"/>
      </w:pPr>
      <w:r>
        <w:t>+ id: int</w:t>
      </w:r>
    </w:p>
    <w:p w14:paraId="6BBD8043">
      <w:pPr>
        <w:pStyle w:val="23"/>
      </w:pPr>
      <w:r>
        <w:t>+ name: string</w:t>
      </w:r>
    </w:p>
    <w:p w14:paraId="72E4DA7C">
      <w:pPr>
        <w:pStyle w:val="23"/>
      </w:pPr>
      <w:r>
        <w:t>+ email: string</w:t>
      </w:r>
    </w:p>
    <w:p w14:paraId="56C00CC3">
      <w:pPr>
        <w:pStyle w:val="23"/>
      </w:pPr>
      <w:r>
        <w:t>- password_hash: string</w:t>
      </w:r>
    </w:p>
    <w:p w14:paraId="2CB75EBB">
      <w:pPr>
        <w:pStyle w:val="23"/>
      </w:pPr>
      <w:r>
        <w:t>+ phone: string</w:t>
      </w:r>
    </w:p>
    <w:p w14:paraId="020EE929">
      <w:pPr>
        <w:pStyle w:val="23"/>
      </w:pPr>
      <w:r>
        <w:t>+ created_at: datetime</w:t>
      </w:r>
    </w:p>
    <w:p w14:paraId="2CAE4562">
      <w:pPr>
        <w:pStyle w:val="2"/>
      </w:pPr>
      <w:r>
        <w:t>Customer (User)</w:t>
      </w:r>
    </w:p>
    <w:p w14:paraId="62EADACB">
      <w:pPr>
        <w:pStyle w:val="23"/>
      </w:pPr>
      <w:r>
        <w:t>+ viewServices(): List&lt;+Service&gt;</w:t>
      </w:r>
    </w:p>
    <w:p w14:paraId="11FB90BC">
      <w:pPr>
        <w:pStyle w:val="23"/>
      </w:pPr>
      <w:r>
        <w:t>+ book</w:t>
      </w:r>
      <w:r>
        <w:rPr>
          <w:rFonts w:hint="default"/>
          <w:lang w:val="en-US"/>
        </w:rPr>
        <w:t xml:space="preserve"> </w:t>
      </w:r>
      <w:r>
        <w:t>Service(service_id: int, event_date: date, event_address: string): +Booking</w:t>
      </w:r>
    </w:p>
    <w:p w14:paraId="76AD7429">
      <w:pPr>
        <w:pStyle w:val="23"/>
      </w:pPr>
      <w:r>
        <w:t>+ make</w:t>
      </w:r>
      <w:r>
        <w:rPr>
          <w:rFonts w:hint="default"/>
          <w:lang w:val="en-US"/>
        </w:rPr>
        <w:t xml:space="preserve"> </w:t>
      </w:r>
      <w:r>
        <w:t>Payment(booking_id: int): +Payment</w:t>
      </w:r>
    </w:p>
    <w:p w14:paraId="3CB6526C">
      <w:pPr>
        <w:pStyle w:val="23"/>
      </w:pPr>
      <w:r>
        <w:t>+ give</w:t>
      </w:r>
      <w:r>
        <w:rPr>
          <w:rFonts w:hint="default"/>
          <w:lang w:val="en-US"/>
        </w:rPr>
        <w:t xml:space="preserve"> </w:t>
      </w:r>
      <w:r>
        <w:t>Review(booking_id: int, rating: int, comment: string): void</w:t>
      </w:r>
    </w:p>
    <w:p w14:paraId="5D8BF0AC">
      <w:pPr>
        <w:pStyle w:val="23"/>
      </w:pPr>
      <w:r>
        <w:t>+ view</w:t>
      </w:r>
      <w:r>
        <w:rPr>
          <w:rFonts w:hint="default"/>
          <w:lang w:val="en-US"/>
        </w:rPr>
        <w:t xml:space="preserve"> </w:t>
      </w:r>
      <w:r>
        <w:t>Booking</w:t>
      </w:r>
      <w:r>
        <w:rPr>
          <w:rFonts w:hint="default"/>
          <w:lang w:val="en-US"/>
        </w:rPr>
        <w:t xml:space="preserve"> </w:t>
      </w:r>
      <w:r>
        <w:t>History(): List&lt;+Booking&gt;</w:t>
      </w:r>
    </w:p>
    <w:p w14:paraId="1700CE47">
      <w:pPr>
        <w:pStyle w:val="23"/>
      </w:pPr>
      <w:r>
        <w:t>+ skip</w:t>
      </w:r>
      <w:r>
        <w:rPr>
          <w:rFonts w:hint="default"/>
          <w:lang w:val="en-US"/>
        </w:rPr>
        <w:t xml:space="preserve"> </w:t>
      </w:r>
      <w:r>
        <w:t>PaymentAndReviews(): void</w:t>
      </w:r>
    </w:p>
    <w:p w14:paraId="6FA3AC23">
      <w:pPr>
        <w:pStyle w:val="2"/>
      </w:pPr>
      <w:r>
        <w:t>Vendor (User)</w:t>
      </w:r>
    </w:p>
    <w:p w14:paraId="7941E27A">
      <w:pPr>
        <w:pStyle w:val="23"/>
      </w:pPr>
      <w:r>
        <w:t>+ addService(service: +Service): void</w:t>
      </w:r>
    </w:p>
    <w:p w14:paraId="5765C166">
      <w:pPr>
        <w:pStyle w:val="23"/>
      </w:pPr>
      <w:r>
        <w:t>+ remove</w:t>
      </w:r>
      <w:r>
        <w:rPr>
          <w:rFonts w:hint="default"/>
          <w:lang w:val="en-US"/>
        </w:rPr>
        <w:t xml:space="preserve"> </w:t>
      </w:r>
      <w:r>
        <w:t>Service(service_id: int): void</w:t>
      </w:r>
    </w:p>
    <w:p w14:paraId="4EFEE191">
      <w:pPr>
        <w:pStyle w:val="23"/>
      </w:pPr>
      <w:r>
        <w:t>+ setService</w:t>
      </w:r>
      <w:r>
        <w:rPr>
          <w:rFonts w:hint="default"/>
          <w:lang w:val="en-US"/>
        </w:rPr>
        <w:t xml:space="preserve"> </w:t>
      </w:r>
      <w:r>
        <w:t>Price(service_id: int, price: float): void</w:t>
      </w:r>
    </w:p>
    <w:p w14:paraId="4CC9B67A">
      <w:pPr>
        <w:pStyle w:val="23"/>
      </w:pPr>
      <w:r>
        <w:t>+ confirm</w:t>
      </w:r>
      <w:r>
        <w:rPr>
          <w:rFonts w:hint="default"/>
          <w:lang w:val="en-US"/>
        </w:rPr>
        <w:t xml:space="preserve"> </w:t>
      </w:r>
      <w:r>
        <w:t>Booking(booking_id: int): void</w:t>
      </w:r>
    </w:p>
    <w:p w14:paraId="6F23C77F">
      <w:pPr>
        <w:pStyle w:val="23"/>
      </w:pPr>
      <w:r>
        <w:t>+ allow</w:t>
      </w:r>
      <w:r>
        <w:rPr>
          <w:rFonts w:hint="default"/>
          <w:lang w:val="en-US"/>
        </w:rPr>
        <w:t xml:space="preserve"> </w:t>
      </w:r>
      <w:r>
        <w:t>And</w:t>
      </w:r>
      <w:r>
        <w:rPr>
          <w:rFonts w:hint="default"/>
          <w:lang w:val="en-US"/>
        </w:rPr>
        <w:t xml:space="preserve"> </w:t>
      </w:r>
      <w:r>
        <w:t>Deny</w:t>
      </w:r>
      <w:r>
        <w:rPr>
          <w:rFonts w:hint="default"/>
          <w:lang w:val="en-US"/>
        </w:rPr>
        <w:t xml:space="preserve"> </w:t>
      </w:r>
      <w:r>
        <w:t>Booking(booking_id: int): void</w:t>
      </w:r>
    </w:p>
    <w:p w14:paraId="582D669B">
      <w:pPr>
        <w:pStyle w:val="23"/>
      </w:pPr>
      <w:r>
        <w:t>+ viewMyServices(): List&lt;+Service&gt;</w:t>
      </w:r>
    </w:p>
    <w:p w14:paraId="596EDB5E">
      <w:pPr>
        <w:pStyle w:val="23"/>
      </w:pPr>
      <w:r>
        <w:t>+ editExistingServices(): void</w:t>
      </w:r>
    </w:p>
    <w:p w14:paraId="178C4AB1">
      <w:pPr>
        <w:pStyle w:val="2"/>
      </w:pPr>
      <w:r>
        <w:t>Admin (User)</w:t>
      </w:r>
    </w:p>
    <w:p w14:paraId="058DE732">
      <w:pPr>
        <w:pStyle w:val="23"/>
      </w:pPr>
      <w:r>
        <w:t>+ addUser(user: +User): void</w:t>
      </w:r>
    </w:p>
    <w:p w14:paraId="2285FF69">
      <w:pPr>
        <w:pStyle w:val="23"/>
      </w:pPr>
      <w:r>
        <w:t>+ deleteUser(user_id: int): void</w:t>
      </w:r>
    </w:p>
    <w:p w14:paraId="5D05ACBC">
      <w:pPr>
        <w:pStyle w:val="23"/>
      </w:pPr>
      <w:r>
        <w:t>+ manageServices(): List&lt;+Service&gt;</w:t>
      </w:r>
    </w:p>
    <w:p w14:paraId="56806FAB">
      <w:pPr>
        <w:pStyle w:val="23"/>
      </w:pPr>
      <w:r>
        <w:t>+ view</w:t>
      </w:r>
      <w:r>
        <w:rPr>
          <w:rFonts w:hint="default"/>
          <w:lang w:val="en-US"/>
        </w:rPr>
        <w:t xml:space="preserve"> </w:t>
      </w:r>
      <w:r>
        <w:t>All</w:t>
      </w:r>
      <w:r>
        <w:rPr>
          <w:rFonts w:hint="default"/>
          <w:lang w:val="en-US"/>
        </w:rPr>
        <w:t xml:space="preserve"> </w:t>
      </w:r>
      <w:r>
        <w:t>Users(): List&lt;+User&gt;</w:t>
      </w:r>
    </w:p>
    <w:p w14:paraId="33641917">
      <w:pPr>
        <w:pStyle w:val="23"/>
      </w:pPr>
      <w:r>
        <w:t>+ view</w:t>
      </w:r>
      <w:r>
        <w:rPr>
          <w:rFonts w:hint="default"/>
          <w:lang w:val="en-US"/>
        </w:rPr>
        <w:t xml:space="preserve"> </w:t>
      </w:r>
      <w:r>
        <w:t>All</w:t>
      </w:r>
      <w:r>
        <w:rPr>
          <w:rFonts w:hint="default"/>
          <w:lang w:val="en-US"/>
        </w:rPr>
        <w:t xml:space="preserve"> </w:t>
      </w:r>
      <w:r>
        <w:t>Bookings(): List&lt;+Booking&gt;</w:t>
      </w:r>
    </w:p>
    <w:p w14:paraId="0C7297C7">
      <w:pPr>
        <w:pStyle w:val="2"/>
      </w:pPr>
      <w:r>
        <w:t>Service</w:t>
      </w:r>
    </w:p>
    <w:p w14:paraId="68F92569">
      <w:pPr>
        <w:pStyle w:val="23"/>
      </w:pPr>
      <w:r>
        <w:t>+ id: int</w:t>
      </w:r>
    </w:p>
    <w:p w14:paraId="5BD83627">
      <w:pPr>
        <w:pStyle w:val="23"/>
      </w:pPr>
      <w:r>
        <w:t>+ service_name: string</w:t>
      </w:r>
    </w:p>
    <w:p w14:paraId="18996D07">
      <w:pPr>
        <w:pStyle w:val="23"/>
      </w:pPr>
      <w:r>
        <w:t>+ vendor_id: int</w:t>
      </w:r>
    </w:p>
    <w:p w14:paraId="40755F63">
      <w:pPr>
        <w:pStyle w:val="23"/>
      </w:pPr>
      <w:r>
        <w:t>+ location_id: int</w:t>
      </w:r>
    </w:p>
    <w:p w14:paraId="61AAC02F">
      <w:pPr>
        <w:pStyle w:val="23"/>
      </w:pPr>
      <w:r>
        <w:t>+ contact_number: string</w:t>
      </w:r>
    </w:p>
    <w:p w14:paraId="16F2F7BF">
      <w:pPr>
        <w:pStyle w:val="23"/>
      </w:pPr>
      <w:r>
        <w:t>+ price: float</w:t>
      </w:r>
    </w:p>
    <w:p w14:paraId="085DE681">
      <w:pPr>
        <w:pStyle w:val="23"/>
      </w:pPr>
      <w:r>
        <w:t>+ average_rating: float</w:t>
      </w:r>
    </w:p>
    <w:p w14:paraId="0C313B35">
      <w:pPr>
        <w:pStyle w:val="23"/>
      </w:pPr>
      <w:r>
        <w:t>+ status: string</w:t>
      </w:r>
    </w:p>
    <w:p w14:paraId="6E611E0E">
      <w:pPr>
        <w:pStyle w:val="23"/>
      </w:pPr>
      <w:r>
        <w:t>+ created_at: datetime</w:t>
      </w:r>
    </w:p>
    <w:p w14:paraId="14E7FDEC">
      <w:pPr>
        <w:pStyle w:val="2"/>
      </w:pPr>
      <w:r>
        <w:t>Location</w:t>
      </w:r>
    </w:p>
    <w:p w14:paraId="12A23C33">
      <w:pPr>
        <w:pStyle w:val="23"/>
      </w:pPr>
      <w:r>
        <w:t>+ id: int</w:t>
      </w:r>
    </w:p>
    <w:p w14:paraId="61B4745A">
      <w:pPr>
        <w:pStyle w:val="23"/>
      </w:pPr>
      <w:r>
        <w:t>+ state: string</w:t>
      </w:r>
    </w:p>
    <w:p w14:paraId="1BB4EF2C">
      <w:pPr>
        <w:pStyle w:val="23"/>
      </w:pPr>
      <w:r>
        <w:t>+ district: string</w:t>
      </w:r>
    </w:p>
    <w:p w14:paraId="4DD24BBA">
      <w:pPr>
        <w:pStyle w:val="23"/>
      </w:pPr>
      <w:r>
        <w:t>+ area: string</w:t>
      </w:r>
    </w:p>
    <w:p w14:paraId="23B13CE0">
      <w:pPr>
        <w:pStyle w:val="2"/>
      </w:pPr>
      <w:r>
        <w:t>Booking</w:t>
      </w:r>
    </w:p>
    <w:p w14:paraId="0B802523">
      <w:pPr>
        <w:pStyle w:val="23"/>
      </w:pPr>
      <w:r>
        <w:t>+ id: int</w:t>
      </w:r>
    </w:p>
    <w:p w14:paraId="3FF29432">
      <w:pPr>
        <w:pStyle w:val="23"/>
      </w:pPr>
      <w:r>
        <w:t>+ service_id: int</w:t>
      </w:r>
    </w:p>
    <w:p w14:paraId="4BA7F8E5">
      <w:pPr>
        <w:pStyle w:val="23"/>
      </w:pPr>
      <w:r>
        <w:t>+ customer_id: int</w:t>
      </w:r>
    </w:p>
    <w:p w14:paraId="25641492">
      <w:pPr>
        <w:pStyle w:val="23"/>
      </w:pPr>
      <w:r>
        <w:t>+ event_date: date</w:t>
      </w:r>
    </w:p>
    <w:p w14:paraId="42D2554B">
      <w:pPr>
        <w:pStyle w:val="23"/>
      </w:pPr>
      <w:r>
        <w:t>+ event_address: string</w:t>
      </w:r>
    </w:p>
    <w:p w14:paraId="798776AB">
      <w:pPr>
        <w:pStyle w:val="23"/>
      </w:pPr>
      <w:r>
        <w:t>+ status: string</w:t>
      </w:r>
    </w:p>
    <w:p w14:paraId="703BE730">
      <w:pPr>
        <w:pStyle w:val="23"/>
      </w:pPr>
      <w:r>
        <w:t>+ created_at: datetime</w:t>
      </w:r>
    </w:p>
    <w:p w14:paraId="2E9063EC">
      <w:pPr>
        <w:pStyle w:val="23"/>
        <w:numPr>
          <w:numId w:val="0"/>
        </w:numPr>
        <w:spacing w:after="200" w:line="276" w:lineRule="auto"/>
        <w:contextualSpacing/>
      </w:pPr>
    </w:p>
    <w:p w14:paraId="576788AC">
      <w:pPr>
        <w:pStyle w:val="3"/>
      </w:pPr>
      <w:r>
        <w:t>Class: PaymentService</w:t>
      </w:r>
    </w:p>
    <w:p w14:paraId="0009F501">
      <w:pPr>
        <w:pStyle w:val="23"/>
      </w:pPr>
      <w:r>
        <w:t>+ create_payment(booking_id: int, amount: float) -&gt; dict</w:t>
      </w:r>
    </w:p>
    <w:p w14:paraId="4AEDCF70">
      <w:pPr>
        <w:pStyle w:val="23"/>
      </w:pPr>
      <w:r>
        <w:t>+ verify_payment(razorpay_order_id: str, razorpay_payment_id: str, signature: str) -&gt; bool</w:t>
      </w:r>
    </w:p>
    <w:p w14:paraId="79C1C278">
      <w:pPr>
        <w:pStyle w:val="23"/>
      </w:pPr>
      <w:r>
        <w:t>+ update_payment_status(booking_id: int, status: str) -&gt; None</w:t>
      </w:r>
    </w:p>
    <w:p w14:paraId="7356C37F">
      <w:pPr>
        <w:pStyle w:val="3"/>
      </w:pPr>
      <w:r>
        <w:t>Updated Class: Booking</w:t>
      </w:r>
    </w:p>
    <w:p w14:paraId="6352F677">
      <w:pPr>
        <w:pStyle w:val="23"/>
      </w:pPr>
      <w:r>
        <w:t>+ initiatePayment(): Payment</w:t>
      </w:r>
    </w:p>
    <w:p w14:paraId="2E0B7BD5">
      <w:pPr>
        <w:pStyle w:val="23"/>
      </w:pPr>
      <w:r>
        <w:t>+ updatePaymentStatus(status: string): void</w:t>
      </w:r>
    </w:p>
    <w:p w14:paraId="7474B90D">
      <w:pPr>
        <w:pStyle w:val="3"/>
      </w:pPr>
      <w:bookmarkStart w:id="0" w:name="_GoBack"/>
      <w:bookmarkEnd w:id="0"/>
      <w:r>
        <w:t>New Class: Payment</w:t>
      </w:r>
    </w:p>
    <w:p w14:paraId="67BEA33B">
      <w:pPr>
        <w:pStyle w:val="23"/>
      </w:pPr>
      <w:r>
        <w:t>+ id: int</w:t>
      </w:r>
    </w:p>
    <w:p w14:paraId="47D8C788">
      <w:pPr>
        <w:pStyle w:val="23"/>
      </w:pPr>
      <w:r>
        <w:t>+ booking_id: int</w:t>
      </w:r>
    </w:p>
    <w:p w14:paraId="28D6D9EA">
      <w:pPr>
        <w:pStyle w:val="23"/>
      </w:pPr>
      <w:r>
        <w:t>+ razorpay_order_id: string</w:t>
      </w:r>
    </w:p>
    <w:p w14:paraId="1D51B18F">
      <w:pPr>
        <w:pStyle w:val="23"/>
      </w:pPr>
      <w:r>
        <w:t>+ payment_id: string</w:t>
      </w:r>
    </w:p>
    <w:p w14:paraId="76352E97">
      <w:pPr>
        <w:pStyle w:val="23"/>
      </w:pPr>
      <w:r>
        <w:t>+ status: string</w:t>
      </w:r>
    </w:p>
    <w:p w14:paraId="63E4FE9E">
      <w:pPr>
        <w:pStyle w:val="23"/>
      </w:pPr>
      <w:r>
        <w:t>+ amount: float</w:t>
      </w:r>
    </w:p>
    <w:p w14:paraId="134A209A">
      <w:pPr>
        <w:pStyle w:val="23"/>
      </w:pPr>
      <w:r>
        <w:t>+ payment_date: datetime</w:t>
      </w:r>
    </w:p>
    <w:p w14:paraId="1D2728BC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1C7F788F">
      <w:pPr>
        <w:pStyle w:val="23"/>
        <w:numPr>
          <w:numId w:val="0"/>
        </w:numPr>
        <w:spacing w:after="200" w:line="276" w:lineRule="auto"/>
        <w:contextualSpacing/>
      </w:pPr>
    </w:p>
    <w:p w14:paraId="0B4C07CD">
      <w:pPr>
        <w:pStyle w:val="2"/>
      </w:pPr>
      <w:r>
        <w:t>ServiceMedia</w:t>
      </w:r>
    </w:p>
    <w:p w14:paraId="1B3AF3AF">
      <w:pPr>
        <w:pStyle w:val="23"/>
      </w:pPr>
      <w:r>
        <w:t>+ id: int</w:t>
      </w:r>
    </w:p>
    <w:p w14:paraId="699656CF">
      <w:pPr>
        <w:pStyle w:val="23"/>
      </w:pPr>
      <w:r>
        <w:t>+ booking_id: int</w:t>
      </w:r>
    </w:p>
    <w:p w14:paraId="1F59BEA2">
      <w:pPr>
        <w:pStyle w:val="23"/>
      </w:pPr>
      <w:r>
        <w:t>+ amount: float</w:t>
      </w:r>
    </w:p>
    <w:p w14:paraId="2FE776A1">
      <w:pPr>
        <w:pStyle w:val="23"/>
      </w:pPr>
      <w:r>
        <w:t>+ status: string</w:t>
      </w:r>
    </w:p>
    <w:p w14:paraId="0B702309">
      <w:pPr>
        <w:pStyle w:val="23"/>
      </w:pPr>
      <w:r>
        <w:t>+ payment_date: datetime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3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Amrit Swain</cp:lastModifiedBy>
  <dcterms:modified xsi:type="dcterms:W3CDTF">2025-04-18T16:15:32Z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2E9E4A94B96140BB9E8E67FEE70B4FFF_13</vt:lpwstr>
  </property>
</Properties>
</file>